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1231231231312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